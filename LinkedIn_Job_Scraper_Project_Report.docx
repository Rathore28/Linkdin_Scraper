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354" w:rsidRDefault="00AB5492">
      <w:pPr>
        <w:pStyle w:val="Title"/>
      </w:pPr>
      <w:r>
        <w:t>LinkedIn Job Scraper Project Report</w:t>
      </w:r>
    </w:p>
    <w:p w:rsidR="00654A17" w:rsidRPr="00654A17" w:rsidRDefault="00654A17" w:rsidP="00654A17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Submitted To: Elevate Lab</w:t>
      </w:r>
    </w:p>
    <w:p w:rsidR="00654A17" w:rsidRPr="00654A17" w:rsidRDefault="00654A17" w:rsidP="00654A17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 xml:space="preserve">Submitted By: </w:t>
      </w:r>
      <w:proofErr w:type="spellStart"/>
      <w:r w:rsidRPr="00654A17">
        <w:rPr>
          <w:rFonts w:ascii="Times New Roman" w:hAnsi="Times New Roman" w:cs="Times New Roman"/>
        </w:rPr>
        <w:t>Siddharth</w:t>
      </w:r>
      <w:proofErr w:type="spellEnd"/>
      <w:r w:rsidRPr="00654A17">
        <w:rPr>
          <w:rFonts w:ascii="Times New Roman" w:hAnsi="Times New Roman" w:cs="Times New Roman"/>
        </w:rPr>
        <w:t xml:space="preserve"> </w:t>
      </w:r>
      <w:proofErr w:type="spellStart"/>
      <w:r w:rsidRPr="00654A17">
        <w:rPr>
          <w:rFonts w:ascii="Times New Roman" w:hAnsi="Times New Roman" w:cs="Times New Roman"/>
        </w:rPr>
        <w:t>Rathore</w:t>
      </w:r>
      <w:proofErr w:type="spellEnd"/>
    </w:p>
    <w:p w:rsidR="00654A17" w:rsidRPr="00654A17" w:rsidRDefault="00654A17" w:rsidP="00654A17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Date: 07/09/2025</w:t>
      </w:r>
    </w:p>
    <w:p w:rsidR="00496354" w:rsidRPr="00654A17" w:rsidRDefault="00AB5492">
      <w:pPr>
        <w:pStyle w:val="Heading1"/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Executive Summary</w:t>
      </w:r>
    </w:p>
    <w:p w:rsidR="00496354" w:rsidRPr="00654A17" w:rsidRDefault="00AB5492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 xml:space="preserve">This project is a comprehensive LinkedIn Job Scraper application built using Python and Streamlit. The application automates the process of extracting job listings from LinkedIn based on user-defined </w:t>
      </w:r>
      <w:r w:rsidRPr="00654A17">
        <w:rPr>
          <w:rFonts w:ascii="Times New Roman" w:hAnsi="Times New Roman" w:cs="Times New Roman"/>
        </w:rPr>
        <w:t>search criteria, providing a user-friendly interface for job seekers and recruiters to gather market intelligence. The project demonstrates proficiency in web scraping, data processing, visualization, and web application development.</w:t>
      </w:r>
    </w:p>
    <w:p w:rsidR="00496354" w:rsidRPr="00654A17" w:rsidRDefault="00AB5492">
      <w:pPr>
        <w:pStyle w:val="Heading1"/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Technical Architecture</w:t>
      </w:r>
    </w:p>
    <w:p w:rsidR="00496354" w:rsidRPr="00654A17" w:rsidRDefault="00AB5492">
      <w:pPr>
        <w:pStyle w:val="Heading2"/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Core Technologies Used</w:t>
      </w:r>
    </w:p>
    <w:p w:rsidR="00496354" w:rsidRPr="00654A17" w:rsidRDefault="00AB5492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- Streamlit: Web application framework for creating the interactive user interface</w:t>
      </w:r>
      <w:r w:rsidRPr="00654A17">
        <w:rPr>
          <w:rFonts w:ascii="Times New Roman" w:hAnsi="Times New Roman" w:cs="Times New Roman"/>
        </w:rPr>
        <w:br/>
        <w:t>- Selenium WebDriver: Browser automation for navigating LinkedIn's dynamic content</w:t>
      </w:r>
      <w:r w:rsidRPr="00654A17">
        <w:rPr>
          <w:rFonts w:ascii="Times New Roman" w:hAnsi="Times New Roman" w:cs="Times New Roman"/>
        </w:rPr>
        <w:br/>
        <w:t>- Beautiful Soup: HTML parsing for extracting job data from web pa</w:t>
      </w:r>
      <w:r w:rsidRPr="00654A17">
        <w:rPr>
          <w:rFonts w:ascii="Times New Roman" w:hAnsi="Times New Roman" w:cs="Times New Roman"/>
        </w:rPr>
        <w:t>ges</w:t>
      </w:r>
      <w:r w:rsidRPr="00654A17">
        <w:rPr>
          <w:rFonts w:ascii="Times New Roman" w:hAnsi="Times New Roman" w:cs="Times New Roman"/>
        </w:rPr>
        <w:br/>
        <w:t>- Pandas: Data manipulation and processing</w:t>
      </w:r>
      <w:r w:rsidRPr="00654A17">
        <w:rPr>
          <w:rFonts w:ascii="Times New Roman" w:hAnsi="Times New Roman" w:cs="Times New Roman"/>
        </w:rPr>
        <w:br/>
        <w:t>- Matplotlib: Data visualization for generating company hiring frequency charts</w:t>
      </w:r>
    </w:p>
    <w:p w:rsidR="00496354" w:rsidRPr="00654A17" w:rsidRDefault="00AB5492">
      <w:pPr>
        <w:pStyle w:val="Heading2"/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System Components</w:t>
      </w:r>
    </w:p>
    <w:p w:rsidR="00496354" w:rsidRPr="00654A17" w:rsidRDefault="00AB5492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The application consists of four main modules:</w:t>
      </w:r>
      <w:r w:rsidRPr="00654A17">
        <w:rPr>
          <w:rFonts w:ascii="Times New Roman" w:hAnsi="Times New Roman" w:cs="Times New Roman"/>
        </w:rPr>
        <w:br/>
        <w:t>1. app.py: Main application interface and user interaction logic</w:t>
      </w:r>
      <w:r w:rsidRPr="00654A17">
        <w:rPr>
          <w:rFonts w:ascii="Times New Roman" w:hAnsi="Times New Roman" w:cs="Times New Roman"/>
        </w:rPr>
        <w:br/>
        <w:t>2. linkedin_scraper.py: Core scraping functionality and LinkedIn automation</w:t>
      </w:r>
      <w:r w:rsidRPr="00654A17">
        <w:rPr>
          <w:rFonts w:ascii="Times New Roman" w:hAnsi="Times New Roman" w:cs="Times New Roman"/>
        </w:rPr>
        <w:br/>
        <w:t>3. visualize_jobs.py: Data visualization component</w:t>
      </w:r>
      <w:r w:rsidRPr="00654A17">
        <w:rPr>
          <w:rFonts w:ascii="Times New Roman" w:hAnsi="Times New Roman" w:cs="Times New Roman"/>
        </w:rPr>
        <w:br/>
        <w:t>4. requirements.txt: Dependency management</w:t>
      </w:r>
    </w:p>
    <w:p w:rsidR="00496354" w:rsidRPr="00654A17" w:rsidRDefault="00AB5492">
      <w:pPr>
        <w:pStyle w:val="Heading1"/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Feature Analysis</w:t>
      </w:r>
    </w:p>
    <w:p w:rsidR="00496354" w:rsidRPr="00654A17" w:rsidRDefault="00AB5492">
      <w:pPr>
        <w:pStyle w:val="Heading2"/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User Interface (app.py)</w:t>
      </w:r>
    </w:p>
    <w:p w:rsidR="00496354" w:rsidRPr="00654A17" w:rsidRDefault="00AB5492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The Streamlit-based interface provides:</w:t>
      </w:r>
      <w:r w:rsidRPr="00654A17">
        <w:rPr>
          <w:rFonts w:ascii="Times New Roman" w:hAnsi="Times New Roman" w:cs="Times New Roman"/>
        </w:rPr>
        <w:br/>
        <w:t>- Se</w:t>
      </w:r>
      <w:r w:rsidRPr="00654A17">
        <w:rPr>
          <w:rFonts w:ascii="Times New Roman" w:hAnsi="Times New Roman" w:cs="Times New Roman"/>
        </w:rPr>
        <w:t>cure Authentication: Input fields for LinkedIn credentials with password masking</w:t>
      </w:r>
      <w:r w:rsidRPr="00654A17">
        <w:rPr>
          <w:rFonts w:ascii="Times New Roman" w:hAnsi="Times New Roman" w:cs="Times New Roman"/>
        </w:rPr>
        <w:br/>
        <w:t>- Customizable Search Parameters:</w:t>
      </w:r>
      <w:r w:rsidRPr="00654A17">
        <w:rPr>
          <w:rFonts w:ascii="Times New Roman" w:hAnsi="Times New Roman" w:cs="Times New Roman"/>
        </w:rPr>
        <w:br/>
        <w:t xml:space="preserve">  - Job keyword search (default: 'Data Analyst')</w:t>
      </w:r>
      <w:r w:rsidRPr="00654A17">
        <w:rPr>
          <w:rFonts w:ascii="Times New Roman" w:hAnsi="Times New Roman" w:cs="Times New Roman"/>
        </w:rPr>
        <w:br/>
        <w:t xml:space="preserve">  - Location filtering (default: 'India')</w:t>
      </w:r>
      <w:r w:rsidRPr="00654A17">
        <w:rPr>
          <w:rFonts w:ascii="Times New Roman" w:hAnsi="Times New Roman" w:cs="Times New Roman"/>
        </w:rPr>
        <w:br/>
        <w:t xml:space="preserve">  - Adjustable job count (10-200 jobs)</w:t>
      </w:r>
      <w:r w:rsidRPr="00654A17">
        <w:rPr>
          <w:rFonts w:ascii="Times New Roman" w:hAnsi="Times New Roman" w:cs="Times New Roman"/>
        </w:rPr>
        <w:br/>
        <w:t>- Interacti</w:t>
      </w:r>
      <w:r w:rsidRPr="00654A17">
        <w:rPr>
          <w:rFonts w:ascii="Times New Roman" w:hAnsi="Times New Roman" w:cs="Times New Roman"/>
        </w:rPr>
        <w:t>ve Dashboard: Real-time job scraping with progress indicators</w:t>
      </w:r>
      <w:r w:rsidRPr="00654A17">
        <w:rPr>
          <w:rFonts w:ascii="Times New Roman" w:hAnsi="Times New Roman" w:cs="Times New Roman"/>
        </w:rPr>
        <w:br/>
      </w:r>
      <w:r w:rsidRPr="00654A17">
        <w:rPr>
          <w:rFonts w:ascii="Times New Roman" w:hAnsi="Times New Roman" w:cs="Times New Roman"/>
        </w:rPr>
        <w:lastRenderedPageBreak/>
        <w:t>- Data Export: CSV download functionality for collected job data</w:t>
      </w:r>
      <w:r w:rsidRPr="00654A17">
        <w:rPr>
          <w:rFonts w:ascii="Times New Roman" w:hAnsi="Times New Roman" w:cs="Times New Roman"/>
        </w:rPr>
        <w:br/>
        <w:t>- Visual Analytics: Integrated chart displaying top hiring companies</w:t>
      </w:r>
    </w:p>
    <w:p w:rsidR="00496354" w:rsidRPr="00654A17" w:rsidRDefault="00AB5492">
      <w:pPr>
        <w:pStyle w:val="Heading2"/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Web Scraping Engine (linkedin_scraper.py)</w:t>
      </w:r>
    </w:p>
    <w:p w:rsidR="00496354" w:rsidRPr="00654A17" w:rsidRDefault="00AB5492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The scraping modul</w:t>
      </w:r>
      <w:r w:rsidRPr="00654A17">
        <w:rPr>
          <w:rFonts w:ascii="Times New Roman" w:hAnsi="Times New Roman" w:cs="Times New Roman"/>
        </w:rPr>
        <w:t>e implements:</w:t>
      </w:r>
      <w:r w:rsidRPr="00654A17">
        <w:rPr>
          <w:rFonts w:ascii="Times New Roman" w:hAnsi="Times New Roman" w:cs="Times New Roman"/>
        </w:rPr>
        <w:br/>
        <w:t>- Automated LinkedIn Login: Secure authentication using Selenium WebDriver</w:t>
      </w:r>
      <w:r w:rsidRPr="00654A17">
        <w:rPr>
          <w:rFonts w:ascii="Times New Roman" w:hAnsi="Times New Roman" w:cs="Times New Roman"/>
        </w:rPr>
        <w:br/>
        <w:t>- Dynamic Content Handling: Infinite scroll simulation to load additional job listings</w:t>
      </w:r>
      <w:r w:rsidRPr="00654A17">
        <w:rPr>
          <w:rFonts w:ascii="Times New Roman" w:hAnsi="Times New Roman" w:cs="Times New Roman"/>
        </w:rPr>
        <w:br/>
        <w:t>- Robust Data Extraction: BeautifulSoup parsing for job details including:</w:t>
      </w:r>
      <w:r w:rsidRPr="00654A17">
        <w:rPr>
          <w:rFonts w:ascii="Times New Roman" w:hAnsi="Times New Roman" w:cs="Times New Roman"/>
        </w:rPr>
        <w:br/>
        <w:t xml:space="preserve">  - J</w:t>
      </w:r>
      <w:r w:rsidRPr="00654A17">
        <w:rPr>
          <w:rFonts w:ascii="Times New Roman" w:hAnsi="Times New Roman" w:cs="Times New Roman"/>
        </w:rPr>
        <w:t>ob title</w:t>
      </w:r>
      <w:r w:rsidRPr="00654A17">
        <w:rPr>
          <w:rFonts w:ascii="Times New Roman" w:hAnsi="Times New Roman" w:cs="Times New Roman"/>
        </w:rPr>
        <w:br/>
        <w:t xml:space="preserve">  - Company name</w:t>
      </w:r>
      <w:r w:rsidRPr="00654A17">
        <w:rPr>
          <w:rFonts w:ascii="Times New Roman" w:hAnsi="Times New Roman" w:cs="Times New Roman"/>
        </w:rPr>
        <w:br/>
        <w:t xml:space="preserve">  - Location</w:t>
      </w:r>
      <w:r w:rsidRPr="00654A17">
        <w:rPr>
          <w:rFonts w:ascii="Times New Roman" w:hAnsi="Times New Roman" w:cs="Times New Roman"/>
        </w:rPr>
        <w:br/>
        <w:t xml:space="preserve">  - Posting date</w:t>
      </w:r>
      <w:r w:rsidRPr="00654A17">
        <w:rPr>
          <w:rFonts w:ascii="Times New Roman" w:hAnsi="Times New Roman" w:cs="Times New Roman"/>
        </w:rPr>
        <w:br/>
        <w:t xml:space="preserve">  - Direct job URL</w:t>
      </w:r>
      <w:r w:rsidRPr="00654A17">
        <w:rPr>
          <w:rFonts w:ascii="Times New Roman" w:hAnsi="Times New Roman" w:cs="Times New Roman"/>
        </w:rPr>
        <w:br/>
        <w:t>- Data Quality Controls: Duplicate removal and error handling</w:t>
      </w:r>
      <w:r w:rsidRPr="00654A17">
        <w:rPr>
          <w:rFonts w:ascii="Times New Roman" w:hAnsi="Times New Roman" w:cs="Times New Roman"/>
        </w:rPr>
        <w:br/>
        <w:t>- Scalable Architecture: Configurable job count limits with pagination support</w:t>
      </w:r>
    </w:p>
    <w:p w:rsidR="00496354" w:rsidRPr="00654A17" w:rsidRDefault="00AB5492">
      <w:pPr>
        <w:pStyle w:val="Heading2"/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Data Visualization (visualize_jobs.py)</w:t>
      </w:r>
    </w:p>
    <w:p w:rsidR="00496354" w:rsidRPr="00654A17" w:rsidRDefault="00AB5492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T</w:t>
      </w:r>
      <w:r w:rsidRPr="00654A17">
        <w:rPr>
          <w:rFonts w:ascii="Times New Roman" w:hAnsi="Times New Roman" w:cs="Times New Roman"/>
        </w:rPr>
        <w:t>he visualization component features:</w:t>
      </w:r>
      <w:r w:rsidRPr="00654A17">
        <w:rPr>
          <w:rFonts w:ascii="Times New Roman" w:hAnsi="Times New Roman" w:cs="Times New Roman"/>
        </w:rPr>
        <w:br/>
        <w:t>- Company Analysis: Bar chart showing top 10 hiring companies</w:t>
      </w:r>
      <w:r w:rsidRPr="00654A17">
        <w:rPr>
          <w:rFonts w:ascii="Times New Roman" w:hAnsi="Times New Roman" w:cs="Times New Roman"/>
        </w:rPr>
        <w:br/>
        <w:t>- Export Capabilities: PNG image generation for reports</w:t>
      </w:r>
      <w:r w:rsidRPr="00654A17">
        <w:rPr>
          <w:rFonts w:ascii="Times New Roman" w:hAnsi="Times New Roman" w:cs="Times New Roman"/>
        </w:rPr>
        <w:br/>
        <w:t>- Professional Formatting: Clean, presentation-ready charts</w:t>
      </w:r>
    </w:p>
    <w:p w:rsidR="00496354" w:rsidRPr="00654A17" w:rsidRDefault="00AB5492">
      <w:pPr>
        <w:pStyle w:val="Heading1"/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Technical Implementation Details</w:t>
      </w:r>
    </w:p>
    <w:p w:rsidR="00496354" w:rsidRPr="00654A17" w:rsidRDefault="00AB5492">
      <w:pPr>
        <w:pStyle w:val="Heading2"/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Authenti</w:t>
      </w:r>
      <w:r w:rsidRPr="00654A17">
        <w:rPr>
          <w:rFonts w:ascii="Times New Roman" w:hAnsi="Times New Roman" w:cs="Times New Roman"/>
        </w:rPr>
        <w:t>cation &amp; Security</w:t>
      </w:r>
    </w:p>
    <w:p w:rsidR="00496354" w:rsidRPr="00654A17" w:rsidRDefault="00AB5492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The application requires LinkedIn credentials for access, implementing secure password input fields. The login process is automated through Selenium WebDriver with appropriate wait times to handle page loading.</w:t>
      </w:r>
    </w:p>
    <w:p w:rsidR="00496354" w:rsidRPr="00654A17" w:rsidRDefault="00AB5492">
      <w:pPr>
        <w:pStyle w:val="Heading2"/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Data Collection Methodology</w:t>
      </w:r>
    </w:p>
    <w:p w:rsidR="00496354" w:rsidRPr="00654A17" w:rsidRDefault="00AB5492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The scraper uses a sophisticated approach combining:</w:t>
      </w:r>
      <w:r w:rsidRPr="00654A17">
        <w:rPr>
          <w:rFonts w:ascii="Times New Roman" w:hAnsi="Times New Roman" w:cs="Times New Roman"/>
        </w:rPr>
        <w:br/>
        <w:t>- Dynamic scrolling to trigger LinkedIn's infinite scroll mechanism</w:t>
      </w:r>
      <w:r w:rsidRPr="00654A17">
        <w:rPr>
          <w:rFonts w:ascii="Times New Roman" w:hAnsi="Times New Roman" w:cs="Times New Roman"/>
        </w:rPr>
        <w:br/>
        <w:t>- Intelligent parsing using CSS selectors and XPath expressions</w:t>
      </w:r>
      <w:r w:rsidRPr="00654A17">
        <w:rPr>
          <w:rFonts w:ascii="Times New Roman" w:hAnsi="Times New Roman" w:cs="Times New Roman"/>
        </w:rPr>
        <w:br/>
        <w:t>- Error resilience with try-catch blocks for handling missing data ele</w:t>
      </w:r>
      <w:r w:rsidRPr="00654A17">
        <w:rPr>
          <w:rFonts w:ascii="Times New Roman" w:hAnsi="Times New Roman" w:cs="Times New Roman"/>
        </w:rPr>
        <w:t>ments</w:t>
      </w:r>
    </w:p>
    <w:p w:rsidR="00496354" w:rsidRPr="00654A17" w:rsidRDefault="00AB5492">
      <w:pPr>
        <w:pStyle w:val="Heading2"/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Performance Optimization</w:t>
      </w:r>
    </w:p>
    <w:p w:rsidR="00496354" w:rsidRPr="00654A17" w:rsidRDefault="00AB5492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- Configurable delays to avoid rate limiting</w:t>
      </w:r>
      <w:r w:rsidRPr="00654A17">
        <w:rPr>
          <w:rFonts w:ascii="Times New Roman" w:hAnsi="Times New Roman" w:cs="Times New Roman"/>
        </w:rPr>
        <w:br/>
        <w:t>- Duplicate detection and removal</w:t>
      </w:r>
      <w:r w:rsidRPr="00654A17">
        <w:rPr>
          <w:rFonts w:ascii="Times New Roman" w:hAnsi="Times New Roman" w:cs="Times New Roman"/>
        </w:rPr>
        <w:br/>
        <w:t>- Efficient memory usage through pandas DataFrames</w:t>
      </w:r>
      <w:r w:rsidRPr="00654A17">
        <w:rPr>
          <w:rFonts w:ascii="Times New Roman" w:hAnsi="Times New Roman" w:cs="Times New Roman"/>
        </w:rPr>
        <w:br/>
        <w:t>- Browser optimization with maximized window settings</w:t>
      </w:r>
    </w:p>
    <w:p w:rsidR="00496354" w:rsidRPr="00654A17" w:rsidRDefault="00AB5492">
      <w:pPr>
        <w:pStyle w:val="Heading1"/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lastRenderedPageBreak/>
        <w:t>Results and Capabilities</w:t>
      </w:r>
    </w:p>
    <w:p w:rsidR="00496354" w:rsidRPr="00654A17" w:rsidRDefault="00AB5492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 xml:space="preserve">The application </w:t>
      </w:r>
      <w:r w:rsidRPr="00654A17">
        <w:rPr>
          <w:rFonts w:ascii="Times New Roman" w:hAnsi="Times New Roman" w:cs="Times New Roman"/>
        </w:rPr>
        <w:t>generates structured datasets containing:</w:t>
      </w:r>
      <w:r w:rsidRPr="00654A17">
        <w:rPr>
          <w:rFonts w:ascii="Times New Roman" w:hAnsi="Times New Roman" w:cs="Times New Roman"/>
        </w:rPr>
        <w:br/>
        <w:t>- Job Title: Position name and level</w:t>
      </w:r>
      <w:r w:rsidRPr="00654A17">
        <w:rPr>
          <w:rFonts w:ascii="Times New Roman" w:hAnsi="Times New Roman" w:cs="Times New Roman"/>
        </w:rPr>
        <w:br/>
        <w:t>- Company: Hiring organization</w:t>
      </w:r>
      <w:r w:rsidRPr="00654A17">
        <w:rPr>
          <w:rFonts w:ascii="Times New Roman" w:hAnsi="Times New Roman" w:cs="Times New Roman"/>
        </w:rPr>
        <w:br/>
        <w:t>- Location: Geographic job location</w:t>
      </w:r>
      <w:r w:rsidRPr="00654A17">
        <w:rPr>
          <w:rFonts w:ascii="Times New Roman" w:hAnsi="Times New Roman" w:cs="Times New Roman"/>
        </w:rPr>
        <w:br/>
        <w:t>- Date Posted: Temporal job market data</w:t>
      </w:r>
      <w:r w:rsidRPr="00654A17">
        <w:rPr>
          <w:rFonts w:ascii="Times New Roman" w:hAnsi="Times New Roman" w:cs="Times New Roman"/>
        </w:rPr>
        <w:br/>
        <w:t>- Job URL: Direct links to original postings</w:t>
      </w:r>
    </w:p>
    <w:p w:rsidR="00496354" w:rsidRPr="00654A17" w:rsidRDefault="00AB5492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Business Value:</w:t>
      </w:r>
      <w:r w:rsidRPr="00654A17">
        <w:rPr>
          <w:rFonts w:ascii="Times New Roman" w:hAnsi="Times New Roman" w:cs="Times New Roman"/>
        </w:rPr>
        <w:br/>
        <w:t xml:space="preserve">- Market </w:t>
      </w:r>
      <w:r w:rsidRPr="00654A17">
        <w:rPr>
          <w:rFonts w:ascii="Times New Roman" w:hAnsi="Times New Roman" w:cs="Times New Roman"/>
        </w:rPr>
        <w:t>Intelligence: Real-time job market analysis</w:t>
      </w:r>
      <w:r w:rsidRPr="00654A17">
        <w:rPr>
          <w:rFonts w:ascii="Times New Roman" w:hAnsi="Times New Roman" w:cs="Times New Roman"/>
        </w:rPr>
        <w:br/>
        <w:t>- Recruitment Insights: Company hiring patterns and trends</w:t>
      </w:r>
      <w:r w:rsidRPr="00654A17">
        <w:rPr>
          <w:rFonts w:ascii="Times New Roman" w:hAnsi="Times New Roman" w:cs="Times New Roman"/>
        </w:rPr>
        <w:br/>
        <w:t>- Career Planning: Skill demand analysis by location and industry</w:t>
      </w:r>
      <w:r w:rsidRPr="00654A17">
        <w:rPr>
          <w:rFonts w:ascii="Times New Roman" w:hAnsi="Times New Roman" w:cs="Times New Roman"/>
        </w:rPr>
        <w:br/>
        <w:t>- Competitive Analysis: Salary benchmarking and position availability</w:t>
      </w:r>
    </w:p>
    <w:p w:rsidR="00496354" w:rsidRPr="00654A17" w:rsidRDefault="00AB5492">
      <w:pPr>
        <w:pStyle w:val="Heading1"/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Code Quality Asse</w:t>
      </w:r>
      <w:r w:rsidRPr="00654A17">
        <w:rPr>
          <w:rFonts w:ascii="Times New Roman" w:hAnsi="Times New Roman" w:cs="Times New Roman"/>
        </w:rPr>
        <w:t>ssment</w:t>
      </w:r>
    </w:p>
    <w:p w:rsidR="00496354" w:rsidRPr="00654A17" w:rsidRDefault="00AB5492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Strengths:</w:t>
      </w:r>
      <w:r w:rsidRPr="00654A17">
        <w:rPr>
          <w:rFonts w:ascii="Times New Roman" w:hAnsi="Times New Roman" w:cs="Times New Roman"/>
        </w:rPr>
        <w:br/>
        <w:t>- Modular Design: Clear separation of concerns across files</w:t>
      </w:r>
      <w:r w:rsidRPr="00654A17">
        <w:rPr>
          <w:rFonts w:ascii="Times New Roman" w:hAnsi="Times New Roman" w:cs="Times New Roman"/>
        </w:rPr>
        <w:br/>
        <w:t>- User Experience: Intuitive Streamlit interface with proper error handling</w:t>
      </w:r>
      <w:r w:rsidRPr="00654A17">
        <w:rPr>
          <w:rFonts w:ascii="Times New Roman" w:hAnsi="Times New Roman" w:cs="Times New Roman"/>
        </w:rPr>
        <w:br/>
        <w:t>- Data Integrity: Duplicate removal and data validation</w:t>
      </w:r>
      <w:r w:rsidRPr="00654A17">
        <w:rPr>
          <w:rFonts w:ascii="Times New Roman" w:hAnsi="Times New Roman" w:cs="Times New Roman"/>
        </w:rPr>
        <w:br/>
        <w:t>- Extensibility: Easy to modify search paramet</w:t>
      </w:r>
      <w:r w:rsidRPr="00654A17">
        <w:rPr>
          <w:rFonts w:ascii="Times New Roman" w:hAnsi="Times New Roman" w:cs="Times New Roman"/>
        </w:rPr>
        <w:t>ers and add new features</w:t>
      </w:r>
      <w:r w:rsidRPr="00654A17">
        <w:rPr>
          <w:rFonts w:ascii="Times New Roman" w:hAnsi="Times New Roman" w:cs="Times New Roman"/>
        </w:rPr>
        <w:br/>
        <w:t>Areas for Enhancement:</w:t>
      </w:r>
      <w:r w:rsidRPr="00654A17">
        <w:rPr>
          <w:rFonts w:ascii="Times New Roman" w:hAnsi="Times New Roman" w:cs="Times New Roman"/>
        </w:rPr>
        <w:br/>
        <w:t>- Error Handling: Could benefit from more comprehensive exception management</w:t>
      </w:r>
      <w:r w:rsidRPr="00654A17">
        <w:rPr>
          <w:rFonts w:ascii="Times New Roman" w:hAnsi="Times New Roman" w:cs="Times New Roman"/>
        </w:rPr>
        <w:br/>
        <w:t>- Rate Limiting: Addition of configurable delays to prevent IP blocking</w:t>
      </w:r>
      <w:r w:rsidRPr="00654A17">
        <w:rPr>
          <w:rFonts w:ascii="Times New Roman" w:hAnsi="Times New Roman" w:cs="Times New Roman"/>
        </w:rPr>
        <w:br/>
        <w:t>- Data Persistence: Database integration for historical job</w:t>
      </w:r>
      <w:r w:rsidRPr="00654A17">
        <w:rPr>
          <w:rFonts w:ascii="Times New Roman" w:hAnsi="Times New Roman" w:cs="Times New Roman"/>
        </w:rPr>
        <w:t xml:space="preserve"> tracking</w:t>
      </w:r>
      <w:r w:rsidRPr="00654A17">
        <w:rPr>
          <w:rFonts w:ascii="Times New Roman" w:hAnsi="Times New Roman" w:cs="Times New Roman"/>
        </w:rPr>
        <w:br/>
        <w:t>- Security: Environment variable management for credentials</w:t>
      </w:r>
    </w:p>
    <w:p w:rsidR="00496354" w:rsidRPr="00654A17" w:rsidRDefault="00AB5492">
      <w:pPr>
        <w:pStyle w:val="Heading1"/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Challenges and Solutions</w:t>
      </w:r>
    </w:p>
    <w:p w:rsidR="00496354" w:rsidRPr="00654A17" w:rsidRDefault="00AB5492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Technical Challenges Addressed:</w:t>
      </w:r>
      <w:r w:rsidRPr="00654A17">
        <w:rPr>
          <w:rFonts w:ascii="Times New Roman" w:hAnsi="Times New Roman" w:cs="Times New Roman"/>
        </w:rPr>
        <w:br/>
        <w:t>- Dynamic Content Loading: Solved using scroll automation and wait conditions</w:t>
      </w:r>
      <w:r w:rsidRPr="00654A17">
        <w:rPr>
          <w:rFonts w:ascii="Times New Roman" w:hAnsi="Times New Roman" w:cs="Times New Roman"/>
        </w:rPr>
        <w:br/>
        <w:t xml:space="preserve">- LinkedIn's Anti-Bot Measures: Mitigated through </w:t>
      </w:r>
      <w:r w:rsidRPr="00654A17">
        <w:rPr>
          <w:rFonts w:ascii="Times New Roman" w:hAnsi="Times New Roman" w:cs="Times New Roman"/>
        </w:rPr>
        <w:t>human-like browsing patterns</w:t>
      </w:r>
      <w:r w:rsidRPr="00654A17">
        <w:rPr>
          <w:rFonts w:ascii="Times New Roman" w:hAnsi="Times New Roman" w:cs="Times New Roman"/>
        </w:rPr>
        <w:br/>
        <w:t>- Data Consistency: Handled through robust parsing and data cleaning</w:t>
      </w:r>
      <w:r w:rsidRPr="00654A17">
        <w:rPr>
          <w:rFonts w:ascii="Times New Roman" w:hAnsi="Times New Roman" w:cs="Times New Roman"/>
        </w:rPr>
        <w:br/>
        <w:t>Scalability Considerations:</w:t>
      </w:r>
      <w:r w:rsidRPr="00654A17">
        <w:rPr>
          <w:rFonts w:ascii="Times New Roman" w:hAnsi="Times New Roman" w:cs="Times New Roman"/>
        </w:rPr>
        <w:br/>
        <w:t>- Browser resource management with proper driver cleanup</w:t>
      </w:r>
      <w:r w:rsidRPr="00654A17">
        <w:rPr>
          <w:rFonts w:ascii="Times New Roman" w:hAnsi="Times New Roman" w:cs="Times New Roman"/>
        </w:rPr>
        <w:br/>
        <w:t>- Configurable job limits to balance speed and comprehensiveness</w:t>
      </w:r>
      <w:r w:rsidRPr="00654A17">
        <w:rPr>
          <w:rFonts w:ascii="Times New Roman" w:hAnsi="Times New Roman" w:cs="Times New Roman"/>
        </w:rPr>
        <w:br/>
        <w:t>- Memory</w:t>
      </w:r>
      <w:r w:rsidRPr="00654A17">
        <w:rPr>
          <w:rFonts w:ascii="Times New Roman" w:hAnsi="Times New Roman" w:cs="Times New Roman"/>
        </w:rPr>
        <w:t>-efficient data processing using pandas</w:t>
      </w:r>
    </w:p>
    <w:p w:rsidR="00496354" w:rsidRPr="00654A17" w:rsidRDefault="00AB5492">
      <w:pPr>
        <w:pStyle w:val="Heading1"/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Future Enhancement Opportunities</w:t>
      </w:r>
    </w:p>
    <w:p w:rsidR="00496354" w:rsidRPr="00654A17" w:rsidRDefault="00AB5492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Immediate Improvements:</w:t>
      </w:r>
      <w:r w:rsidRPr="00654A17">
        <w:rPr>
          <w:rFonts w:ascii="Times New Roman" w:hAnsi="Times New Roman" w:cs="Times New Roman"/>
        </w:rPr>
        <w:br/>
        <w:t>- Credential Security: Environment variable integration</w:t>
      </w:r>
      <w:r w:rsidRPr="00654A17">
        <w:rPr>
          <w:rFonts w:ascii="Times New Roman" w:hAnsi="Times New Roman" w:cs="Times New Roman"/>
        </w:rPr>
        <w:br/>
        <w:t>- Advanced Filtering: Salary range, experience level, company size</w:t>
      </w:r>
      <w:r w:rsidRPr="00654A17">
        <w:rPr>
          <w:rFonts w:ascii="Times New Roman" w:hAnsi="Times New Roman" w:cs="Times New Roman"/>
        </w:rPr>
        <w:br/>
        <w:t>- Multi-platform Support: Indeed, Gl</w:t>
      </w:r>
      <w:r w:rsidRPr="00654A17">
        <w:rPr>
          <w:rFonts w:ascii="Times New Roman" w:hAnsi="Times New Roman" w:cs="Times New Roman"/>
        </w:rPr>
        <w:t>assdoor integration</w:t>
      </w:r>
      <w:r w:rsidRPr="00654A17">
        <w:rPr>
          <w:rFonts w:ascii="Times New Roman" w:hAnsi="Times New Roman" w:cs="Times New Roman"/>
        </w:rPr>
        <w:br/>
      </w:r>
      <w:r w:rsidRPr="00654A17">
        <w:rPr>
          <w:rFonts w:ascii="Times New Roman" w:hAnsi="Times New Roman" w:cs="Times New Roman"/>
        </w:rPr>
        <w:lastRenderedPageBreak/>
        <w:t>- Real-time Updates: Scheduled scraping and notifications</w:t>
      </w:r>
      <w:r w:rsidRPr="00654A17">
        <w:rPr>
          <w:rFonts w:ascii="Times New Roman" w:hAnsi="Times New Roman" w:cs="Times New Roman"/>
        </w:rPr>
        <w:br/>
        <w:t>Advanced Features:</w:t>
      </w:r>
      <w:r w:rsidRPr="00654A17">
        <w:rPr>
          <w:rFonts w:ascii="Times New Roman" w:hAnsi="Times New Roman" w:cs="Times New Roman"/>
        </w:rPr>
        <w:br/>
        <w:t>- Machine Learning: Job matching algorithms based on user profiles</w:t>
      </w:r>
      <w:r w:rsidRPr="00654A17">
        <w:rPr>
          <w:rFonts w:ascii="Times New Roman" w:hAnsi="Times New Roman" w:cs="Times New Roman"/>
        </w:rPr>
        <w:br/>
        <w:t>- API Development: RESTful API for third-party integrations</w:t>
      </w:r>
      <w:r w:rsidRPr="00654A17">
        <w:rPr>
          <w:rFonts w:ascii="Times New Roman" w:hAnsi="Times New Roman" w:cs="Times New Roman"/>
        </w:rPr>
        <w:br/>
        <w:t>- Database Integration: PostgreS</w:t>
      </w:r>
      <w:r w:rsidRPr="00654A17">
        <w:rPr>
          <w:rFonts w:ascii="Times New Roman" w:hAnsi="Times New Roman" w:cs="Times New Roman"/>
        </w:rPr>
        <w:t>QL/MongoDB for data persistence</w:t>
      </w:r>
      <w:r w:rsidRPr="00654A17">
        <w:rPr>
          <w:rFonts w:ascii="Times New Roman" w:hAnsi="Times New Roman" w:cs="Times New Roman"/>
        </w:rPr>
        <w:br/>
        <w:t>- Cloud Deployment: AWS/Heroku hosting for broader accessibility</w:t>
      </w:r>
    </w:p>
    <w:p w:rsidR="00496354" w:rsidRPr="00654A17" w:rsidRDefault="00AB5492">
      <w:pPr>
        <w:pStyle w:val="Heading1"/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Conclusion</w:t>
      </w:r>
    </w:p>
    <w:p w:rsidR="00496354" w:rsidRPr="00654A17" w:rsidRDefault="00AB5492">
      <w:pPr>
        <w:rPr>
          <w:rFonts w:ascii="Times New Roman" w:hAnsi="Times New Roman" w:cs="Times New Roman"/>
        </w:rPr>
      </w:pPr>
      <w:r w:rsidRPr="00654A17">
        <w:rPr>
          <w:rFonts w:ascii="Times New Roman" w:hAnsi="Times New Roman" w:cs="Times New Roman"/>
        </w:rPr>
        <w:t>This LinkedIn Job Scraper project demonstrates strong technical competency in web scraping, data processing, and application development. The soluti</w:t>
      </w:r>
      <w:r w:rsidRPr="00654A17">
        <w:rPr>
          <w:rFonts w:ascii="Times New Roman" w:hAnsi="Times New Roman" w:cs="Times New Roman"/>
        </w:rPr>
        <w:t>on effectively combines multiple technologies to create a practical tool for job market analysis. The clean, modular code structure and user-friendly interface showcase both technical skills and understanding of user experience principles. The project succ</w:t>
      </w:r>
      <w:r w:rsidRPr="00654A17">
        <w:rPr>
          <w:rFonts w:ascii="Times New Roman" w:hAnsi="Times New Roman" w:cs="Times New Roman"/>
        </w:rPr>
        <w:t>essfully addresses real-world challenges in job searching and market research, providing immediate value while establishing a foundation for future enhancements. This work exemplifies the practical application of programming skills to solve business proble</w:t>
      </w:r>
      <w:r w:rsidRPr="00654A17">
        <w:rPr>
          <w:rFonts w:ascii="Times New Roman" w:hAnsi="Times New Roman" w:cs="Times New Roman"/>
        </w:rPr>
        <w:t>ms and demonstrates readiness for professional software development roles.</w:t>
      </w:r>
    </w:p>
    <w:sectPr w:rsidR="00496354" w:rsidRPr="00654A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6354"/>
    <w:rsid w:val="00654A17"/>
    <w:rsid w:val="00AA1D8D"/>
    <w:rsid w:val="00AB5492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6279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Swapnil</cp:lastModifiedBy>
  <cp:revision>3</cp:revision>
  <dcterms:created xsi:type="dcterms:W3CDTF">2013-12-23T23:15:00Z</dcterms:created>
  <dcterms:modified xsi:type="dcterms:W3CDTF">2025-09-07T21:23:00Z</dcterms:modified>
  <cp:category/>
</cp:coreProperties>
</file>